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578D1" w14:textId="1D861865" w:rsidR="000F6AD2" w:rsidRDefault="000F6AD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9ED4A" wp14:editId="5421D64C">
                <wp:simplePos x="0" y="0"/>
                <wp:positionH relativeFrom="column">
                  <wp:posOffset>55162</wp:posOffset>
                </wp:positionH>
                <wp:positionV relativeFrom="paragraph">
                  <wp:posOffset>-24765</wp:posOffset>
                </wp:positionV>
                <wp:extent cx="6240026" cy="1386673"/>
                <wp:effectExtent l="0" t="0" r="0" b="0"/>
                <wp:wrapNone/>
                <wp:docPr id="10028731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0026" cy="1386673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488402" w14:textId="77777777" w:rsidR="000F6AD2" w:rsidRPr="000F6AD2" w:rsidRDefault="000F6AD2" w:rsidP="000F6AD2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🏈</w:t>
                            </w:r>
                            <w:r w:rsidRPr="000F6AD2"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  <w:r w:rsidRPr="000F6AD2">
                              <w:rPr>
                                <w:b/>
                                <w:color w:val="FFFFFF" w:themeColor="background1"/>
                                <w:sz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Examining the Factors Influencing Injuries in the NFL</w:t>
                            </w:r>
                          </w:p>
                          <w:p w14:paraId="04FD38FE" w14:textId="77777777" w:rsidR="000F6AD2" w:rsidRPr="000F6AD2" w:rsidRDefault="000F6AD2" w:rsidP="000F6AD2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6AD2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Eoin Quinn – 21356173 | Ronan Kelly – 21374881</w:t>
                            </w:r>
                            <w:r w:rsidRPr="000F6AD2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Supervisor: Prof Mark Roantree</w:t>
                            </w:r>
                          </w:p>
                          <w:p w14:paraId="30F86B33" w14:textId="77777777" w:rsidR="000F6AD2" w:rsidRDefault="000F6A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9ED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35pt;margin-top:-1.95pt;width:491.35pt;height:10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" fillcolor="#1f497d [3215]" stroked="f" strokeweight=".5pt">
                <v:textbox>
                  <w:txbxContent>
                    <w:p w14:paraId="7C488402" w14:textId="77777777" w:rsidR="000F6AD2" w:rsidRPr="000F6AD2" w:rsidRDefault="000F6AD2" w:rsidP="000F6AD2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sz w:val="40"/>
                        </w:rPr>
                        <w:t>🏈</w:t>
                      </w:r>
                      <w:r w:rsidRPr="000F6AD2">
                        <w:rPr>
                          <w:b/>
                          <w:sz w:val="40"/>
                        </w:rPr>
                        <w:t xml:space="preserve"> </w:t>
                      </w:r>
                      <w:r w:rsidRPr="000F6AD2">
                        <w:rPr>
                          <w:b/>
                          <w:color w:val="FFFFFF" w:themeColor="background1"/>
                          <w:sz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Examining the Factors Influencing Injuries in the NFL</w:t>
                      </w:r>
                    </w:p>
                    <w:p w14:paraId="04FD38FE" w14:textId="77777777" w:rsidR="000F6AD2" w:rsidRPr="000F6AD2" w:rsidRDefault="000F6AD2" w:rsidP="000F6AD2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F6AD2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Eoin Quinn – 21356173 | Ronan Kelly – 21374881</w:t>
                      </w:r>
                      <w:r w:rsidRPr="000F6AD2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Supervisor: Prof Mark Roantree</w:t>
                      </w:r>
                    </w:p>
                    <w:p w14:paraId="30F86B33" w14:textId="77777777" w:rsidR="000F6AD2" w:rsidRDefault="000F6AD2"/>
                  </w:txbxContent>
                </v:textbox>
              </v:shape>
            </w:pict>
          </mc:Fallback>
        </mc:AlternateContent>
      </w:r>
    </w:p>
    <w:p w14:paraId="01620298" w14:textId="24B8F0E3" w:rsidR="000F6AD2" w:rsidRDefault="000F6AD2"/>
    <w:p w14:paraId="292FF260" w14:textId="03647B97" w:rsidR="000F6AD2" w:rsidRDefault="000F6AD2"/>
    <w:p w14:paraId="4703B615" w14:textId="21E9869C" w:rsidR="000F6AD2" w:rsidRDefault="000F6AD2"/>
    <w:p w14:paraId="2CF9A579" w14:textId="36C52FD2" w:rsidR="005C2153" w:rsidRDefault="00235B1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941C3A" wp14:editId="1B28D875">
                <wp:simplePos x="0" y="0"/>
                <wp:positionH relativeFrom="column">
                  <wp:posOffset>-219452</wp:posOffset>
                </wp:positionH>
                <wp:positionV relativeFrom="paragraph">
                  <wp:posOffset>539946</wp:posOffset>
                </wp:positionV>
                <wp:extent cx="3165231" cy="1798655"/>
                <wp:effectExtent l="0" t="0" r="0" b="5080"/>
                <wp:wrapNone/>
                <wp:docPr id="91521144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231" cy="179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0949FC" w14:textId="77777777" w:rsidR="000F6AD2" w:rsidRDefault="000F6AD2" w:rsidP="000F6AD2">
                            <w:r>
                              <w:rPr>
                                <w:b/>
                                <w:color w:val="00467A"/>
                                <w:sz w:val="28"/>
                              </w:rPr>
                              <w:t>🔍 The Problem</w:t>
                            </w:r>
                          </w:p>
                          <w:p w14:paraId="26681D5E" w14:textId="77777777" w:rsidR="000F6AD2" w:rsidRDefault="000F6AD2" w:rsidP="000F6AD2">
                            <w:r>
                              <w:t>• NFL injuries are rising — with major medical &amp; long-term consequences.</w:t>
                            </w:r>
                          </w:p>
                          <w:p w14:paraId="033B6A4E" w14:textId="77777777" w:rsidR="000F6AD2" w:rsidRDefault="000F6AD2" w:rsidP="000F6AD2">
                            <w:r>
                              <w:t>• Current predictive models are reactive, not proactive, and lack transparency.</w:t>
                            </w:r>
                          </w:p>
                          <w:p w14:paraId="08C42913" w14:textId="79AC9C5B" w:rsidR="000F6AD2" w:rsidRDefault="000F6AD2">
                            <w:r>
                              <w:t>• Goal: Predict injuries using machine learning and gain interpretable insights.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41C3A" id="Text Box 4" o:spid="_x0000_s1027" type="#_x0000_t202" style="position:absolute;margin-left:-17.3pt;margin-top:42.5pt;width:249.25pt;height:14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" fillcolor="white [3201]" stroked="f" strokeweight=".5pt">
                <v:textbox>
                  <w:txbxContent>
                    <w:p w14:paraId="530949FC" w14:textId="77777777" w:rsidR="000F6AD2" w:rsidRDefault="000F6AD2" w:rsidP="000F6AD2">
                      <w:r>
                        <w:rPr>
                          <w:b/>
                          <w:color w:val="00467A"/>
                          <w:sz w:val="28"/>
                        </w:rPr>
                        <w:t>🔍 The Problem</w:t>
                      </w:r>
                    </w:p>
                    <w:p w14:paraId="26681D5E" w14:textId="77777777" w:rsidR="000F6AD2" w:rsidRDefault="000F6AD2" w:rsidP="000F6AD2">
                      <w:r>
                        <w:t>• NFL injuries are rising — with major medical &amp; long-term consequences.</w:t>
                      </w:r>
                    </w:p>
                    <w:p w14:paraId="033B6A4E" w14:textId="77777777" w:rsidR="000F6AD2" w:rsidRDefault="000F6AD2" w:rsidP="000F6AD2">
                      <w:r>
                        <w:t>• Current predictive models are reactive, not proactive, and lack transparency.</w:t>
                      </w:r>
                    </w:p>
                    <w:p w14:paraId="08C42913" w14:textId="79AC9C5B" w:rsidR="000F6AD2" w:rsidRDefault="000F6AD2">
                      <w:r>
                        <w:t>• Goal: Predict injuries using machine learning and gain interpretable insights.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64"/>
        <w:gridCol w:w="5364"/>
      </w:tblGrid>
      <w:tr w:rsidR="00235B17" w14:paraId="7F3C80B1" w14:textId="77777777" w:rsidTr="00235B17">
        <w:tc>
          <w:tcPr>
            <w:tcW w:w="5364" w:type="dxa"/>
          </w:tcPr>
          <w:p w14:paraId="3E0966B4" w14:textId="153C71B9" w:rsidR="005C2153" w:rsidRDefault="00235B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31E9F7" wp14:editId="4DEBE16D">
                      <wp:simplePos x="0" y="0"/>
                      <wp:positionH relativeFrom="column">
                        <wp:posOffset>-221399</wp:posOffset>
                      </wp:positionH>
                      <wp:positionV relativeFrom="paragraph">
                        <wp:posOffset>2123098</wp:posOffset>
                      </wp:positionV>
                      <wp:extent cx="3164840" cy="1738365"/>
                      <wp:effectExtent l="0" t="0" r="0" b="1905"/>
                      <wp:wrapNone/>
                      <wp:docPr id="1417751103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4840" cy="17383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D35C79" w14:textId="77777777" w:rsidR="000F6AD2" w:rsidRDefault="000F6AD2" w:rsidP="000F6AD2">
                                  <w:r>
                                    <w:rPr>
                                      <w:b/>
                                      <w:color w:val="00467A"/>
                                      <w:sz w:val="28"/>
                                    </w:rPr>
                                    <w:t>📊 The Dataset</w:t>
                                  </w:r>
                                </w:p>
                                <w:p w14:paraId="1A8F92CF" w14:textId="77777777" w:rsidR="000F6AD2" w:rsidRDefault="000F6AD2" w:rsidP="000F6AD2">
                                  <w:r>
                                    <w:t>• Injury Plays (2019–2020): 1,513 rows, 84 features</w:t>
                                  </w:r>
                                </w:p>
                                <w:p w14:paraId="10FFC4A0" w14:textId="77777777" w:rsidR="000F6AD2" w:rsidRDefault="000F6AD2" w:rsidP="000F6AD2">
                                  <w:r>
                                    <w:t>• Play-by-Play Data: 94,963 rows, 372 features</w:t>
                                  </w:r>
                                </w:p>
                                <w:p w14:paraId="3F26F528" w14:textId="77777777" w:rsidR="000F6AD2" w:rsidRDefault="000F6AD2" w:rsidP="000F6AD2">
                                  <w:r>
                                    <w:t>• Final merged set: 88,336 plays, 1,619 injuries</w:t>
                                  </w:r>
                                </w:p>
                                <w:p w14:paraId="5497E0DD" w14:textId="1AD19E3A" w:rsidR="000F6AD2" w:rsidRDefault="000F6AD2" w:rsidP="000F6AD2">
                                  <w:r>
                                    <w:t>• Key Features: Down, Distance, Yard-line, Game S</w:t>
                                  </w:r>
                                  <w:r w:rsidR="00A575A5">
                                    <w:t>econds</w:t>
                                  </w:r>
                                  <w:r>
                                    <w:t xml:space="preserve"> Remaining (GSR), Weather, Team Factors</w:t>
                                  </w:r>
                                </w:p>
                                <w:p w14:paraId="2D967479" w14:textId="77777777" w:rsidR="000F6AD2" w:rsidRDefault="000F6AD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31E9F7" id="Text Box 6" o:spid="_x0000_s1028" type="#_x0000_t202" style="position:absolute;margin-left:-17.45pt;margin-top:167.15pt;width:249.2pt;height:13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" fillcolor="white [3201]" stroked="f" strokeweight=".5pt">
                      <v:textbox>
                        <w:txbxContent>
                          <w:p w14:paraId="6FD35C79" w14:textId="77777777" w:rsidR="000F6AD2" w:rsidRDefault="000F6AD2" w:rsidP="000F6AD2">
                            <w:r>
                              <w:rPr>
                                <w:b/>
                                <w:color w:val="00467A"/>
                                <w:sz w:val="28"/>
                              </w:rPr>
                              <w:t>📊 The Dataset</w:t>
                            </w:r>
                          </w:p>
                          <w:p w14:paraId="1A8F92CF" w14:textId="77777777" w:rsidR="000F6AD2" w:rsidRDefault="000F6AD2" w:rsidP="000F6AD2">
                            <w:r>
                              <w:t>• Injury Plays (2019–2020): 1,513 rows, 84 features</w:t>
                            </w:r>
                          </w:p>
                          <w:p w14:paraId="10FFC4A0" w14:textId="77777777" w:rsidR="000F6AD2" w:rsidRDefault="000F6AD2" w:rsidP="000F6AD2">
                            <w:r>
                              <w:t>• Play-by-Play Data: 94,963 rows, 372 features</w:t>
                            </w:r>
                          </w:p>
                          <w:p w14:paraId="3F26F528" w14:textId="77777777" w:rsidR="000F6AD2" w:rsidRDefault="000F6AD2" w:rsidP="000F6AD2">
                            <w:r>
                              <w:t>• Final merged set: 88,336 plays, 1,619 injuries</w:t>
                            </w:r>
                          </w:p>
                          <w:p w14:paraId="5497E0DD" w14:textId="1AD19E3A" w:rsidR="000F6AD2" w:rsidRDefault="000F6AD2" w:rsidP="000F6AD2">
                            <w:r>
                              <w:t>• Key Features: Down, Distance, Yard-line, Game S</w:t>
                            </w:r>
                            <w:r w:rsidR="00A575A5">
                              <w:t>econds</w:t>
                            </w:r>
                            <w:r>
                              <w:t xml:space="preserve"> Remaining (GSR), Weather, Team Factors</w:t>
                            </w:r>
                          </w:p>
                          <w:p w14:paraId="2D967479" w14:textId="77777777" w:rsidR="000F6AD2" w:rsidRDefault="000F6AD2"/>
                        </w:txbxContent>
                      </v:textbox>
                    </v:shape>
                  </w:pict>
                </mc:Fallback>
              </mc:AlternateContent>
            </w:r>
            <w:r w:rsidR="000F6AD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75B8D8" wp14:editId="39CC3916">
                      <wp:simplePos x="0" y="0"/>
                      <wp:positionH relativeFrom="column">
                        <wp:posOffset>3130062</wp:posOffset>
                      </wp:positionH>
                      <wp:positionV relativeFrom="paragraph">
                        <wp:posOffset>242360</wp:posOffset>
                      </wp:positionV>
                      <wp:extent cx="0" cy="5576835"/>
                      <wp:effectExtent l="63500" t="25400" r="63500" b="74930"/>
                      <wp:wrapNone/>
                      <wp:docPr id="293685044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768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ED9EDA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45pt,19.1pt" to="246.45pt,45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&#13;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5364" w:type="dxa"/>
          </w:tcPr>
          <w:p w14:paraId="09B5E2BB" w14:textId="5165A67C" w:rsidR="005C2153" w:rsidRDefault="005C2153"/>
          <w:p w14:paraId="3BC492B2" w14:textId="260B780C" w:rsidR="005C2153" w:rsidRDefault="005C2153" w:rsidP="00235B17"/>
        </w:tc>
      </w:tr>
      <w:tr w:rsidR="00235B17" w14:paraId="2D74358A" w14:textId="77777777" w:rsidTr="00235B17">
        <w:tc>
          <w:tcPr>
            <w:tcW w:w="5364" w:type="dxa"/>
          </w:tcPr>
          <w:p w14:paraId="3AB8291F" w14:textId="6A53D8DB" w:rsidR="000F6AD2" w:rsidRDefault="000F6AD2">
            <w:pPr>
              <w:rPr>
                <w:noProof/>
              </w:rPr>
            </w:pPr>
          </w:p>
        </w:tc>
        <w:tc>
          <w:tcPr>
            <w:tcW w:w="5364" w:type="dxa"/>
          </w:tcPr>
          <w:p w14:paraId="460E4B86" w14:textId="4C0ED2C5" w:rsidR="000F6AD2" w:rsidRDefault="00235B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A148349" wp14:editId="619791DA">
                      <wp:simplePos x="0" y="0"/>
                      <wp:positionH relativeFrom="column">
                        <wp:posOffset>-153670</wp:posOffset>
                      </wp:positionH>
                      <wp:positionV relativeFrom="paragraph">
                        <wp:posOffset>-280600</wp:posOffset>
                      </wp:positionV>
                      <wp:extent cx="3155183" cy="1326383"/>
                      <wp:effectExtent l="0" t="0" r="0" b="0"/>
                      <wp:wrapNone/>
                      <wp:docPr id="1708816995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55183" cy="13263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F95FEF" w14:textId="77777777" w:rsidR="00235B17" w:rsidRDefault="00235B17" w:rsidP="00235B17">
                                  <w:r>
                                    <w:rPr>
                                      <w:b/>
                                      <w:color w:val="00467A"/>
                                      <w:sz w:val="28"/>
                                    </w:rPr>
                                    <w:t>🛠️ Feature Engineering</w:t>
                                  </w:r>
                                </w:p>
                                <w:p w14:paraId="60E21ED3" w14:textId="77777777" w:rsidR="00235B17" w:rsidRDefault="00235B17" w:rsidP="00235B17">
                                  <w:r>
                                    <w:t>• Domain Knowledge: 3rd &amp; Long, Goal-line Situations</w:t>
                                  </w:r>
                                </w:p>
                                <w:p w14:paraId="5DC57E09" w14:textId="77777777" w:rsidR="00235B17" w:rsidRDefault="00235B17" w:rsidP="00235B17">
                                  <w:r>
                                    <w:t>• External: Temperature, Precipitation</w:t>
                                  </w:r>
                                </w:p>
                                <w:p w14:paraId="7C8102FF" w14:textId="77777777" w:rsidR="00235B17" w:rsidRDefault="00235B17" w:rsidP="00235B17">
                                  <w:r>
                                    <w:t>• Team: Rest Days, Strategic Positioning</w:t>
                                  </w:r>
                                </w:p>
                                <w:p w14:paraId="3A63EBF1" w14:textId="77777777" w:rsidR="00235B17" w:rsidRDefault="00235B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48349" id="Text Box 9" o:spid="_x0000_s1029" type="#_x0000_t202" style="position:absolute;margin-left:-12.1pt;margin-top:-22.1pt;width:248.45pt;height:10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" fillcolor="white [3201]" stroked="f" strokeweight=".5pt">
                      <v:textbox>
                        <w:txbxContent>
                          <w:p w14:paraId="13F95FEF" w14:textId="77777777" w:rsidR="00235B17" w:rsidRDefault="00235B17" w:rsidP="00235B17">
                            <w:r>
                              <w:rPr>
                                <w:b/>
                                <w:color w:val="00467A"/>
                                <w:sz w:val="28"/>
                              </w:rPr>
                              <w:t>🛠️ Feature Engineering</w:t>
                            </w:r>
                          </w:p>
                          <w:p w14:paraId="60E21ED3" w14:textId="77777777" w:rsidR="00235B17" w:rsidRDefault="00235B17" w:rsidP="00235B17">
                            <w:r>
                              <w:t>• Domain Knowledge: 3rd &amp; Long, Goal-line Situations</w:t>
                            </w:r>
                          </w:p>
                          <w:p w14:paraId="5DC57E09" w14:textId="77777777" w:rsidR="00235B17" w:rsidRDefault="00235B17" w:rsidP="00235B17">
                            <w:r>
                              <w:t>• External: Temperature, Precipitation</w:t>
                            </w:r>
                          </w:p>
                          <w:p w14:paraId="7C8102FF" w14:textId="77777777" w:rsidR="00235B17" w:rsidRDefault="00235B17" w:rsidP="00235B17">
                            <w:r>
                              <w:t>• Team: Rest Days, Strategic Positioning</w:t>
                            </w:r>
                          </w:p>
                          <w:p w14:paraId="3A63EBF1" w14:textId="77777777" w:rsidR="00235B17" w:rsidRDefault="00235B17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5E0BA15" w14:textId="77777777" w:rsidR="00235B17" w:rsidRDefault="00235B17"/>
    <w:p w14:paraId="4F21F1D3" w14:textId="6ED9B047" w:rsidR="00AA3A44" w:rsidRDefault="00A575A5" w:rsidP="00235B1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080448" wp14:editId="1378E255">
                <wp:simplePos x="0" y="0"/>
                <wp:positionH relativeFrom="column">
                  <wp:posOffset>1786303</wp:posOffset>
                </wp:positionH>
                <wp:positionV relativeFrom="paragraph">
                  <wp:posOffset>6112510</wp:posOffset>
                </wp:positionV>
                <wp:extent cx="3104941" cy="472273"/>
                <wp:effectExtent l="0" t="0" r="0" b="0"/>
                <wp:wrapNone/>
                <wp:docPr id="194396585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4941" cy="472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DE019F" w14:textId="2C606D47" w:rsidR="00A575A5" w:rsidRPr="00A575A5" w:rsidRDefault="00A575A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575A5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A575A5">
                              <w:rPr>
                                <w:rFonts w:ascii="Times New Roman" w:hAnsi="Times New Roman" w:cs="Times New Roman"/>
                              </w:rPr>
                              <w:instrText>HYPERLINK "http://</w:instrText>
                            </w:r>
                            <w:r w:rsidRPr="00A575A5">
                              <w:rPr>
                                <w:rFonts w:ascii="Times New Roman" w:hAnsi="Times New Roman" w:cs="Times New Roman"/>
                              </w:rPr>
                              <w:instrText>www.linkedin.com/in/ronan-kelly-924847298</w:instrText>
                            </w:r>
                            <w:r w:rsidRPr="00A575A5">
                              <w:rPr>
                                <w:rFonts w:ascii="Times New Roman" w:hAnsi="Times New Roman" w:cs="Times New Roman"/>
                              </w:rPr>
                              <w:instrText>"</w:instrText>
                            </w:r>
                            <w:r w:rsidRPr="00A575A5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Pr="00A575A5">
                              <w:rPr>
                                <w:rStyle w:val="Hyperlink"/>
                                <w:rFonts w:ascii="Times New Roman" w:hAnsi="Times New Roman" w:cs="Times New Roman"/>
                              </w:rPr>
                              <w:t>ww</w:t>
                            </w:r>
                            <w:r w:rsidRPr="00A575A5">
                              <w:rPr>
                                <w:rStyle w:val="Hyperlink"/>
                                <w:rFonts w:ascii="Times New Roman" w:hAnsi="Times New Roman" w:cs="Times New Roman"/>
                              </w:rPr>
                              <w:t>w</w:t>
                            </w:r>
                            <w:r w:rsidRPr="00A575A5">
                              <w:rPr>
                                <w:rStyle w:val="Hyperlink"/>
                                <w:rFonts w:ascii="Times New Roman" w:hAnsi="Times New Roman" w:cs="Times New Roman"/>
                              </w:rPr>
                              <w:t>.linkedin.com/in/ronan-kelly-924847298</w:t>
                            </w:r>
                            <w:r w:rsidRPr="00A575A5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A575A5"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                                   </w:t>
                            </w:r>
                            <w:r w:rsidRPr="00A575A5"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fldChar w:fldCharType="begin"/>
                            </w:r>
                            <w:r w:rsidRPr="00A575A5"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instrText>HYPERLINK "http://</w:instrText>
                            </w:r>
                            <w:r w:rsidRPr="00A575A5"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instrText>www.linkedin.com/in/eoin-quinn-219794297/</w:instrText>
                            </w:r>
                            <w:r w:rsidRPr="00A575A5"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instrText>"</w:instrText>
                            </w:r>
                            <w:r w:rsidRPr="00A575A5"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fldChar w:fldCharType="separate"/>
                            </w:r>
                            <w:r w:rsidRPr="00A575A5">
                              <w:rPr>
                                <w:rStyle w:val="Hyperlink"/>
                                <w:rFonts w:ascii="Times New Roman" w:hAnsi="Times New Roman" w:cs="Times New Roman"/>
                                <w:shd w:val="clear" w:color="auto" w:fill="FFFFFF"/>
                              </w:rPr>
                              <w:t>w</w:t>
                            </w:r>
                            <w:r w:rsidRPr="00A575A5">
                              <w:rPr>
                                <w:rStyle w:val="Hyperlink"/>
                                <w:rFonts w:ascii="Times New Roman" w:hAnsi="Times New Roman" w:cs="Times New Roman"/>
                                <w:shd w:val="clear" w:color="auto" w:fill="FFFFFF"/>
                              </w:rPr>
                              <w:t>ww.linkedin.com/in/eoin-quinn-219794297/</w:t>
                            </w:r>
                            <w:r w:rsidRPr="00A575A5"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80448" id="Text Box 13" o:spid="_x0000_s1030" type="#_x0000_t202" style="position:absolute;margin-left:140.65pt;margin-top:481.3pt;width:244.5pt;height:3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" fillcolor="white [3201]" stroked="f" strokeweight=".5pt">
                <v:textbox>
                  <w:txbxContent>
                    <w:p w14:paraId="4CDE019F" w14:textId="2C606D47" w:rsidR="00A575A5" w:rsidRPr="00A575A5" w:rsidRDefault="00A575A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575A5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A575A5">
                        <w:rPr>
                          <w:rFonts w:ascii="Times New Roman" w:hAnsi="Times New Roman" w:cs="Times New Roman"/>
                        </w:rPr>
                        <w:instrText>HYPERLINK "http://</w:instrText>
                      </w:r>
                      <w:r w:rsidRPr="00A575A5">
                        <w:rPr>
                          <w:rFonts w:ascii="Times New Roman" w:hAnsi="Times New Roman" w:cs="Times New Roman"/>
                        </w:rPr>
                        <w:instrText>www.linkedin.com/in/ronan-kelly-924847298</w:instrText>
                      </w:r>
                      <w:r w:rsidRPr="00A575A5">
                        <w:rPr>
                          <w:rFonts w:ascii="Times New Roman" w:hAnsi="Times New Roman" w:cs="Times New Roman"/>
                        </w:rPr>
                        <w:instrText>"</w:instrText>
                      </w:r>
                      <w:r w:rsidRPr="00A575A5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Pr="00A575A5">
                        <w:rPr>
                          <w:rStyle w:val="Hyperlink"/>
                          <w:rFonts w:ascii="Times New Roman" w:hAnsi="Times New Roman" w:cs="Times New Roman"/>
                        </w:rPr>
                        <w:t>ww</w:t>
                      </w:r>
                      <w:r w:rsidRPr="00A575A5">
                        <w:rPr>
                          <w:rStyle w:val="Hyperlink"/>
                          <w:rFonts w:ascii="Times New Roman" w:hAnsi="Times New Roman" w:cs="Times New Roman"/>
                        </w:rPr>
                        <w:t>w</w:t>
                      </w:r>
                      <w:r w:rsidRPr="00A575A5">
                        <w:rPr>
                          <w:rStyle w:val="Hyperlink"/>
                          <w:rFonts w:ascii="Times New Roman" w:hAnsi="Times New Roman" w:cs="Times New Roman"/>
                        </w:rPr>
                        <w:t>.linkedin.com/in/ronan-kelly-924847298</w:t>
                      </w:r>
                      <w:r w:rsidRPr="00A575A5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A575A5">
                        <w:rPr>
                          <w:rFonts w:ascii="Times New Roman" w:hAnsi="Times New Roman" w:cs="Times New Roman"/>
                        </w:rPr>
                        <w:t xml:space="preserve">                                                               </w:t>
                      </w:r>
                      <w:r w:rsidRPr="00A575A5">
                        <w:rPr>
                          <w:rFonts w:ascii="Times New Roman" w:hAnsi="Times New Roman" w:cs="Times New Roman"/>
                          <w:shd w:val="clear" w:color="auto" w:fill="FFFFFF"/>
                        </w:rPr>
                        <w:fldChar w:fldCharType="begin"/>
                      </w:r>
                      <w:r w:rsidRPr="00A575A5">
                        <w:rPr>
                          <w:rFonts w:ascii="Times New Roman" w:hAnsi="Times New Roman" w:cs="Times New Roman"/>
                          <w:shd w:val="clear" w:color="auto" w:fill="FFFFFF"/>
                        </w:rPr>
                        <w:instrText>HYPERLINK "http://</w:instrText>
                      </w:r>
                      <w:r w:rsidRPr="00A575A5">
                        <w:rPr>
                          <w:rFonts w:ascii="Times New Roman" w:hAnsi="Times New Roman" w:cs="Times New Roman"/>
                          <w:shd w:val="clear" w:color="auto" w:fill="FFFFFF"/>
                        </w:rPr>
                        <w:instrText>www.linkedin.com/in/eoin-quinn-219794297/</w:instrText>
                      </w:r>
                      <w:r w:rsidRPr="00A575A5">
                        <w:rPr>
                          <w:rFonts w:ascii="Times New Roman" w:hAnsi="Times New Roman" w:cs="Times New Roman"/>
                          <w:shd w:val="clear" w:color="auto" w:fill="FFFFFF"/>
                        </w:rPr>
                        <w:instrText>"</w:instrText>
                      </w:r>
                      <w:r w:rsidRPr="00A575A5">
                        <w:rPr>
                          <w:rFonts w:ascii="Times New Roman" w:hAnsi="Times New Roman" w:cs="Times New Roman"/>
                          <w:shd w:val="clear" w:color="auto" w:fill="FFFFFF"/>
                        </w:rPr>
                        <w:fldChar w:fldCharType="separate"/>
                      </w:r>
                      <w:r w:rsidRPr="00A575A5">
                        <w:rPr>
                          <w:rStyle w:val="Hyperlink"/>
                          <w:rFonts w:ascii="Times New Roman" w:hAnsi="Times New Roman" w:cs="Times New Roman"/>
                          <w:shd w:val="clear" w:color="auto" w:fill="FFFFFF"/>
                        </w:rPr>
                        <w:t>w</w:t>
                      </w:r>
                      <w:r w:rsidRPr="00A575A5">
                        <w:rPr>
                          <w:rStyle w:val="Hyperlink"/>
                          <w:rFonts w:ascii="Times New Roman" w:hAnsi="Times New Roman" w:cs="Times New Roman"/>
                          <w:shd w:val="clear" w:color="auto" w:fill="FFFFFF"/>
                        </w:rPr>
                        <w:t>ww.linkedin.com/in/eoin-quinn-219794297/</w:t>
                      </w:r>
                      <w:r w:rsidRPr="00A575A5">
                        <w:rPr>
                          <w:rFonts w:ascii="Times New Roman" w:hAnsi="Times New Roman" w:cs="Times New Roman"/>
                          <w:shd w:val="clear" w:color="auto" w:fill="FFFFFF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DE1B7A" wp14:editId="1714C93D">
                <wp:simplePos x="0" y="0"/>
                <wp:positionH relativeFrom="column">
                  <wp:posOffset>1240518</wp:posOffset>
                </wp:positionH>
                <wp:positionV relativeFrom="paragraph">
                  <wp:posOffset>6113145</wp:posOffset>
                </wp:positionV>
                <wp:extent cx="542611" cy="471805"/>
                <wp:effectExtent l="0" t="0" r="3810" b="0"/>
                <wp:wrapNone/>
                <wp:docPr id="1414709539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611" cy="471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F86FD1" w14:textId="60221FCF" w:rsidR="00A575A5" w:rsidRDefault="00A575A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2B2E41" wp14:editId="48233E0B">
                                  <wp:extent cx="360680" cy="360680"/>
                                  <wp:effectExtent l="0" t="0" r="0" b="0"/>
                                  <wp:docPr id="878281113" name="Picture 14" descr="HD Vector Flat Linkedin IN Round Icon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D Vector Flat Linkedin IN Round Icon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0409" cy="3704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E1B7A" id="Text Box 15" o:spid="_x0000_s1031" type="#_x0000_t202" style="position:absolute;margin-left:97.7pt;margin-top:481.35pt;width:42.75pt;height:3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" fillcolor="white [3201]" stroked="f" strokeweight=".5pt">
                <v:textbox>
                  <w:txbxContent>
                    <w:p w14:paraId="59F86FD1" w14:textId="60221FCF" w:rsidR="00A575A5" w:rsidRDefault="00A575A5">
                      <w:r>
                        <w:rPr>
                          <w:noProof/>
                        </w:rPr>
                        <w:drawing>
                          <wp:inline distT="0" distB="0" distL="0" distR="0" wp14:anchorId="182B2E41" wp14:editId="48233E0B">
                            <wp:extent cx="360680" cy="360680"/>
                            <wp:effectExtent l="0" t="0" r="0" b="0"/>
                            <wp:docPr id="878281113" name="Picture 14" descr="HD Vector Flat Linkedin IN Round Icon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D Vector Flat Linkedin IN Round Icon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0409" cy="3704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35B1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C95CFE" wp14:editId="1876F26A">
                <wp:simplePos x="0" y="0"/>
                <wp:positionH relativeFrom="column">
                  <wp:posOffset>55245</wp:posOffset>
                </wp:positionH>
                <wp:positionV relativeFrom="paragraph">
                  <wp:posOffset>4987353</wp:posOffset>
                </wp:positionV>
                <wp:extent cx="6440993" cy="904351"/>
                <wp:effectExtent l="0" t="0" r="0" b="0"/>
                <wp:wrapNone/>
                <wp:docPr id="63572975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993" cy="9043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179428" w14:textId="77777777" w:rsidR="00235B17" w:rsidRDefault="00235B17" w:rsidP="00235B17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00467A"/>
                                <w:sz w:val="28"/>
                              </w:rPr>
                              <w:t>✅ Key Takeaway</w:t>
                            </w:r>
                          </w:p>
                          <w:p w14:paraId="5AC38388" w14:textId="7C2E850B" w:rsidR="000F6AD2" w:rsidRDefault="00235B17" w:rsidP="00235B17">
                            <w:r>
                              <w:t>Combining machine learning with explainability tools can reveal hidden patterns in injury risk — even when prediction remains difficult.</w:t>
                            </w:r>
                            <w:r w:rsidRPr="00235B17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95CFE" id="Text Box 8" o:spid="_x0000_s1032" type="#_x0000_t202" style="position:absolute;margin-left:4.35pt;margin-top:392.7pt;width:507.15pt;height:71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" fillcolor="white [3201]" stroked="f" strokeweight=".5pt">
                <v:textbox>
                  <w:txbxContent>
                    <w:p w14:paraId="51179428" w14:textId="77777777" w:rsidR="00235B17" w:rsidRDefault="00235B17" w:rsidP="00235B17">
                      <w:pPr>
                        <w:jc w:val="center"/>
                      </w:pPr>
                      <w:r>
                        <w:rPr>
                          <w:b/>
                          <w:color w:val="00467A"/>
                          <w:sz w:val="28"/>
                        </w:rPr>
                        <w:t>✅ Key Takeaway</w:t>
                      </w:r>
                    </w:p>
                    <w:p w14:paraId="5AC38388" w14:textId="7C2E850B" w:rsidR="000F6AD2" w:rsidRDefault="00235B17" w:rsidP="00235B17">
                      <w:r>
                        <w:t>Combining machine learning with explainability tools can reveal hidden patterns in injury risk — even when prediction remains difficult.</w:t>
                      </w:r>
                      <w:r w:rsidRPr="00235B17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35B1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809CE1" wp14:editId="062D4F4E">
                <wp:simplePos x="0" y="0"/>
                <wp:positionH relativeFrom="column">
                  <wp:posOffset>-226060</wp:posOffset>
                </wp:positionH>
                <wp:positionV relativeFrom="paragraph">
                  <wp:posOffset>2706447</wp:posOffset>
                </wp:positionV>
                <wp:extent cx="3164840" cy="2280976"/>
                <wp:effectExtent l="0" t="0" r="0" b="5080"/>
                <wp:wrapNone/>
                <wp:docPr id="167864043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4840" cy="2280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FCB02F" w14:textId="77777777" w:rsidR="000F6AD2" w:rsidRDefault="000F6AD2" w:rsidP="000F6AD2">
                            <w:r>
                              <w:rPr>
                                <w:b/>
                                <w:color w:val="00467A"/>
                                <w:sz w:val="28"/>
                              </w:rPr>
                              <w:t>🧠 Approach &amp; Modelling</w:t>
                            </w:r>
                          </w:p>
                          <w:p w14:paraId="69FFB4B1" w14:textId="77777777" w:rsidR="000F6AD2" w:rsidRDefault="000F6AD2" w:rsidP="00235B17">
                            <w:pPr>
                              <w:spacing w:line="240" w:lineRule="auto"/>
                            </w:pPr>
                            <w:r>
                              <w:t>• Goal: Predict injury occurrence</w:t>
                            </w:r>
                          </w:p>
                          <w:p w14:paraId="11C3DE4B" w14:textId="77777777" w:rsidR="000F6AD2" w:rsidRDefault="000F6AD2" w:rsidP="00235B17">
                            <w:pPr>
                              <w:spacing w:line="240" w:lineRule="auto"/>
                            </w:pPr>
                            <w:r>
                              <w:t>• Started with baseline decision trees</w:t>
                            </w:r>
                          </w:p>
                          <w:p w14:paraId="22339D9E" w14:textId="77777777" w:rsidR="000F6AD2" w:rsidRDefault="000F6AD2" w:rsidP="00235B17">
                            <w:pPr>
                              <w:spacing w:line="240" w:lineRule="auto"/>
                            </w:pPr>
                            <w:r>
                              <w:t>• Advanced to ensemble models:</w:t>
                            </w:r>
                          </w:p>
                          <w:p w14:paraId="31327CFB" w14:textId="3024FF78" w:rsidR="000F6AD2" w:rsidRDefault="00235B17" w:rsidP="00235B17">
                            <w:pPr>
                              <w:spacing w:line="240" w:lineRule="auto"/>
                              <w:ind w:firstLine="720"/>
                            </w:pPr>
                            <w:r>
                              <w:t xml:space="preserve">• </w:t>
                            </w:r>
                            <w:r w:rsidR="000F6AD2">
                              <w:t>Gradient Boosting performed best</w:t>
                            </w:r>
                          </w:p>
                          <w:p w14:paraId="7E80DD66" w14:textId="326D040E" w:rsidR="000F6AD2" w:rsidRDefault="000F6AD2" w:rsidP="00235B17">
                            <w:pPr>
                              <w:spacing w:line="240" w:lineRule="auto"/>
                              <w:ind w:firstLine="720"/>
                            </w:pPr>
                            <w:r>
                              <w:t xml:space="preserve">• Accuracy: 59.6%, </w:t>
                            </w:r>
                            <w:r w:rsidR="00235B17">
                              <w:tab/>
                            </w:r>
                            <w:r w:rsidR="00235B17">
                              <w:tab/>
                            </w:r>
                            <w:r w:rsidR="00235B17">
                              <w:tab/>
                            </w:r>
                            <w:r w:rsidR="00235B17">
                              <w:tab/>
                              <w:t>• Precision</w:t>
                            </w:r>
                            <w:r>
                              <w:t xml:space="preserve">: 58.8%, </w:t>
                            </w:r>
                            <w:r w:rsidR="00235B17">
                              <w:tab/>
                            </w:r>
                            <w:r w:rsidR="00235B17">
                              <w:tab/>
                            </w:r>
                            <w:r w:rsidR="00235B17">
                              <w:tab/>
                            </w:r>
                            <w:r w:rsidR="00235B17">
                              <w:tab/>
                              <w:t xml:space="preserve">• </w:t>
                            </w:r>
                            <w:r>
                              <w:t>Recall: 61.7%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09CE1" id="Text Box 7" o:spid="_x0000_s1033" type="#_x0000_t202" style="position:absolute;margin-left:-17.8pt;margin-top:213.1pt;width:249.2pt;height:17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" fillcolor="white [3201]" stroked="f" strokeweight=".5pt">
                <v:textbox>
                  <w:txbxContent>
                    <w:p w14:paraId="25FCB02F" w14:textId="77777777" w:rsidR="000F6AD2" w:rsidRDefault="000F6AD2" w:rsidP="000F6AD2">
                      <w:r>
                        <w:rPr>
                          <w:b/>
                          <w:color w:val="00467A"/>
                          <w:sz w:val="28"/>
                        </w:rPr>
                        <w:t>🧠 Approach &amp; Modelling</w:t>
                      </w:r>
                    </w:p>
                    <w:p w14:paraId="69FFB4B1" w14:textId="77777777" w:rsidR="000F6AD2" w:rsidRDefault="000F6AD2" w:rsidP="00235B17">
                      <w:pPr>
                        <w:spacing w:line="240" w:lineRule="auto"/>
                      </w:pPr>
                      <w:r>
                        <w:t>• Goal: Predict injury occurrence</w:t>
                      </w:r>
                    </w:p>
                    <w:p w14:paraId="11C3DE4B" w14:textId="77777777" w:rsidR="000F6AD2" w:rsidRDefault="000F6AD2" w:rsidP="00235B17">
                      <w:pPr>
                        <w:spacing w:line="240" w:lineRule="auto"/>
                      </w:pPr>
                      <w:r>
                        <w:t>• Started with baseline decision trees</w:t>
                      </w:r>
                    </w:p>
                    <w:p w14:paraId="22339D9E" w14:textId="77777777" w:rsidR="000F6AD2" w:rsidRDefault="000F6AD2" w:rsidP="00235B17">
                      <w:pPr>
                        <w:spacing w:line="240" w:lineRule="auto"/>
                      </w:pPr>
                      <w:r>
                        <w:t>• Advanced to ensemble models:</w:t>
                      </w:r>
                    </w:p>
                    <w:p w14:paraId="31327CFB" w14:textId="3024FF78" w:rsidR="000F6AD2" w:rsidRDefault="00235B17" w:rsidP="00235B17">
                      <w:pPr>
                        <w:spacing w:line="240" w:lineRule="auto"/>
                        <w:ind w:firstLine="720"/>
                      </w:pPr>
                      <w:r>
                        <w:t xml:space="preserve">• </w:t>
                      </w:r>
                      <w:r w:rsidR="000F6AD2">
                        <w:t>Gradient Boosting performed best</w:t>
                      </w:r>
                    </w:p>
                    <w:p w14:paraId="7E80DD66" w14:textId="326D040E" w:rsidR="000F6AD2" w:rsidRDefault="000F6AD2" w:rsidP="00235B17">
                      <w:pPr>
                        <w:spacing w:line="240" w:lineRule="auto"/>
                        <w:ind w:firstLine="720"/>
                      </w:pPr>
                      <w:r>
                        <w:t xml:space="preserve">• Accuracy: 59.6%, </w:t>
                      </w:r>
                      <w:r w:rsidR="00235B17">
                        <w:tab/>
                      </w:r>
                      <w:r w:rsidR="00235B17">
                        <w:tab/>
                      </w:r>
                      <w:r w:rsidR="00235B17">
                        <w:tab/>
                      </w:r>
                      <w:r w:rsidR="00235B17">
                        <w:tab/>
                        <w:t>• Precision</w:t>
                      </w:r>
                      <w:r>
                        <w:t xml:space="preserve">: 58.8%, </w:t>
                      </w:r>
                      <w:r w:rsidR="00235B17">
                        <w:tab/>
                      </w:r>
                      <w:r w:rsidR="00235B17">
                        <w:tab/>
                      </w:r>
                      <w:r w:rsidR="00235B17">
                        <w:tab/>
                      </w:r>
                      <w:r w:rsidR="00235B17">
                        <w:tab/>
                        <w:t xml:space="preserve">• </w:t>
                      </w:r>
                      <w:r>
                        <w:t>Recall: 61.7%</w:t>
                      </w:r>
                    </w:p>
                  </w:txbxContent>
                </v:textbox>
              </v:shape>
            </w:pict>
          </mc:Fallback>
        </mc:AlternateContent>
      </w:r>
      <w:r w:rsidR="00235B1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3338D0" wp14:editId="6761AABB">
                <wp:simplePos x="0" y="0"/>
                <wp:positionH relativeFrom="column">
                  <wp:posOffset>4636770</wp:posOffset>
                </wp:positionH>
                <wp:positionV relativeFrom="paragraph">
                  <wp:posOffset>1972393</wp:posOffset>
                </wp:positionV>
                <wp:extent cx="2155455" cy="733529"/>
                <wp:effectExtent l="0" t="0" r="3810" b="3175"/>
                <wp:wrapNone/>
                <wp:docPr id="63670348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455" cy="733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7D6210" w14:textId="303B7D43" w:rsidR="00235B17" w:rsidRDefault="00235B17">
                            <w:r w:rsidRPr="00235B17">
                              <w:rPr>
                                <w:noProof/>
                              </w:rPr>
                              <w:drawing>
                                <wp:inline distT="0" distB="0" distL="0" distR="0" wp14:anchorId="7541423D" wp14:editId="28301094">
                                  <wp:extent cx="2224819" cy="638603"/>
                                  <wp:effectExtent l="0" t="0" r="5715" b="0"/>
                                  <wp:docPr id="5122" name="Picture 2" descr="A black and white text&#10;&#10;AI-generated content may be incorrect.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54E15DE-0648-C2A2-04B9-CD6FE5497C47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22" name="Picture 2" descr="A black and white text&#10;&#10;AI-generated content may be incorrect.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354E15DE-0648-C2A2-04B9-CD6FE5497C47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7681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4819" cy="6386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338D0" id="_x0000_s1034" type="#_x0000_t202" style="position:absolute;margin-left:365.1pt;margin-top:155.3pt;width:169.7pt;height:5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" fillcolor="white [3201]" stroked="f" strokeweight=".5pt">
                <v:textbox>
                  <w:txbxContent>
                    <w:p w14:paraId="687D6210" w14:textId="303B7D43" w:rsidR="00235B17" w:rsidRDefault="00235B17">
                      <w:r w:rsidRPr="00235B17">
                        <w:rPr>
                          <w:noProof/>
                        </w:rPr>
                        <w:drawing>
                          <wp:inline distT="0" distB="0" distL="0" distR="0" wp14:anchorId="7541423D" wp14:editId="28301094">
                            <wp:extent cx="2224819" cy="638603"/>
                            <wp:effectExtent l="0" t="0" r="5715" b="0"/>
                            <wp:docPr id="5122" name="Picture 2" descr="A black and white text&#10;&#10;AI-generated content may be incorrect.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54E15DE-0648-C2A2-04B9-CD6FE5497C47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22" name="Picture 2" descr="A black and white text&#10;&#10;AI-generated content may be incorrect.">
                                      <a:extLst>
                                        <a:ext uri="{FF2B5EF4-FFF2-40B4-BE49-F238E27FC236}">
                                          <a16:creationId xmlns:a16="http://schemas.microsoft.com/office/drawing/2014/main" id="{354E15DE-0648-C2A2-04B9-CD6FE5497C47}"/>
                                        </a:ext>
                                      </a:extLst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7681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24819" cy="6386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35B1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1F13F0" wp14:editId="07B4B127">
                <wp:simplePos x="0" y="0"/>
                <wp:positionH relativeFrom="column">
                  <wp:posOffset>3491244</wp:posOffset>
                </wp:positionH>
                <wp:positionV relativeFrom="paragraph">
                  <wp:posOffset>1972721</wp:posOffset>
                </wp:positionV>
                <wp:extent cx="823965" cy="703385"/>
                <wp:effectExtent l="0" t="0" r="1905" b="0"/>
                <wp:wrapNone/>
                <wp:docPr id="199880964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965" cy="70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4DF7CE" w14:textId="2A6CFAB7" w:rsidR="00235B17" w:rsidRDefault="00235B17">
                            <w:r w:rsidRPr="00235B17">
                              <w:rPr>
                                <w:noProof/>
                              </w:rPr>
                              <w:drawing>
                                <wp:inline distT="0" distB="0" distL="0" distR="0" wp14:anchorId="31DB0B95" wp14:editId="616E1753">
                                  <wp:extent cx="663192" cy="536650"/>
                                  <wp:effectExtent l="0" t="0" r="0" b="0"/>
                                  <wp:docPr id="170577319" name="Picture 2" descr="A black and white text&#10;&#10;AI-generated content may be incorrect.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54E15DE-0648-C2A2-04B9-CD6FE5497C47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22" name="Picture 2" descr="A black and white text&#10;&#10;AI-generated content may be incorrect.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354E15DE-0648-C2A2-04B9-CD6FE5497C47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6521" t="6217" b="4250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8143" cy="5649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F13F0" id="Text Box 12" o:spid="_x0000_s1035" type="#_x0000_t202" style="position:absolute;margin-left:274.9pt;margin-top:155.35pt;width:64.9pt;height:5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" fillcolor="white [3201]" stroked="f" strokeweight=".5pt">
                <v:textbox>
                  <w:txbxContent>
                    <w:p w14:paraId="604DF7CE" w14:textId="2A6CFAB7" w:rsidR="00235B17" w:rsidRDefault="00235B17">
                      <w:r w:rsidRPr="00235B17">
                        <w:rPr>
                          <w:noProof/>
                        </w:rPr>
                        <w:drawing>
                          <wp:inline distT="0" distB="0" distL="0" distR="0" wp14:anchorId="31DB0B95" wp14:editId="616E1753">
                            <wp:extent cx="663192" cy="536650"/>
                            <wp:effectExtent l="0" t="0" r="0" b="0"/>
                            <wp:docPr id="170577319" name="Picture 2" descr="A black and white text&#10;&#10;AI-generated content may be incorrect.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54E15DE-0648-C2A2-04B9-CD6FE5497C47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22" name="Picture 2" descr="A black and white text&#10;&#10;AI-generated content may be incorrect.">
                                      <a:extLst>
                                        <a:ext uri="{FF2B5EF4-FFF2-40B4-BE49-F238E27FC236}">
                                          <a16:creationId xmlns:a16="http://schemas.microsoft.com/office/drawing/2014/main" id="{354E15DE-0648-C2A2-04B9-CD6FE5497C47}"/>
                                        </a:ext>
                                      </a:extLst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6521" t="6217" b="4250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98143" cy="5649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35B1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372385" wp14:editId="7CE1172A">
                <wp:simplePos x="0" y="0"/>
                <wp:positionH relativeFrom="column">
                  <wp:posOffset>3220720</wp:posOffset>
                </wp:positionH>
                <wp:positionV relativeFrom="paragraph">
                  <wp:posOffset>2836426</wp:posOffset>
                </wp:positionV>
                <wp:extent cx="3205424" cy="1828800"/>
                <wp:effectExtent l="0" t="0" r="0" b="0"/>
                <wp:wrapNone/>
                <wp:docPr id="110929610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54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CA0CE1" w14:textId="77777777" w:rsidR="00235B17" w:rsidRDefault="00235B17" w:rsidP="00235B17">
                            <w:r>
                              <w:rPr>
                                <w:b/>
                                <w:color w:val="00467A"/>
                                <w:sz w:val="28"/>
                              </w:rPr>
                              <w:t>📌 Conclusion</w:t>
                            </w:r>
                          </w:p>
                          <w:p w14:paraId="5E5CE57C" w14:textId="77777777" w:rsidR="00235B17" w:rsidRDefault="00235B17" w:rsidP="00235B17">
                            <w:r>
                              <w:t>• Predicting injuries is extremely challenging</w:t>
                            </w:r>
                          </w:p>
                          <w:p w14:paraId="2CDCA668" w14:textId="77777777" w:rsidR="00235B17" w:rsidRDefault="00235B17" w:rsidP="00235B17">
                            <w:r>
                              <w:t>• Injury rarity limits model effectiveness</w:t>
                            </w:r>
                          </w:p>
                          <w:p w14:paraId="27E8ADE3" w14:textId="495306EC" w:rsidR="00235B17" w:rsidRDefault="00235B17" w:rsidP="00235B17">
                            <w:r>
                              <w:t>• Explainability yielded valuable insights</w:t>
                            </w:r>
                          </w:p>
                          <w:p w14:paraId="2463A998" w14:textId="15771BBA" w:rsidR="00235B17" w:rsidRDefault="00235B17" w:rsidP="00235B17">
                            <w:r>
                              <w:t xml:space="preserve">• Future Work: Incorporate more player-specific </w:t>
                            </w:r>
                            <w:r>
                              <w:t>data</w:t>
                            </w:r>
                          </w:p>
                          <w:p w14:paraId="7EF2CBC6" w14:textId="77777777" w:rsidR="00235B17" w:rsidRDefault="00235B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72385" id="Text Box 11" o:spid="_x0000_s1036" type="#_x0000_t202" style="position:absolute;margin-left:253.6pt;margin-top:223.35pt;width:252.4pt;height:2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" fillcolor="white [3201]" stroked="f" strokeweight=".5pt">
                <v:textbox>
                  <w:txbxContent>
                    <w:p w14:paraId="2CCA0CE1" w14:textId="77777777" w:rsidR="00235B17" w:rsidRDefault="00235B17" w:rsidP="00235B17">
                      <w:r>
                        <w:rPr>
                          <w:b/>
                          <w:color w:val="00467A"/>
                          <w:sz w:val="28"/>
                        </w:rPr>
                        <w:t>📌 Conclusion</w:t>
                      </w:r>
                    </w:p>
                    <w:p w14:paraId="5E5CE57C" w14:textId="77777777" w:rsidR="00235B17" w:rsidRDefault="00235B17" w:rsidP="00235B17">
                      <w:r>
                        <w:t>• Predicting injuries is extremely challenging</w:t>
                      </w:r>
                    </w:p>
                    <w:p w14:paraId="2CDCA668" w14:textId="77777777" w:rsidR="00235B17" w:rsidRDefault="00235B17" w:rsidP="00235B17">
                      <w:r>
                        <w:t>• Injury rarity limits model effectiveness</w:t>
                      </w:r>
                    </w:p>
                    <w:p w14:paraId="27E8ADE3" w14:textId="495306EC" w:rsidR="00235B17" w:rsidRDefault="00235B17" w:rsidP="00235B17">
                      <w:r>
                        <w:t>• Explainability yielded valuable insights</w:t>
                      </w:r>
                    </w:p>
                    <w:p w14:paraId="2463A998" w14:textId="15771BBA" w:rsidR="00235B17" w:rsidRDefault="00235B17" w:rsidP="00235B17">
                      <w:r>
                        <w:t xml:space="preserve">• Future Work: Incorporate more player-specific </w:t>
                      </w:r>
                      <w:r>
                        <w:t>data</w:t>
                      </w:r>
                    </w:p>
                    <w:p w14:paraId="7EF2CBC6" w14:textId="77777777" w:rsidR="00235B17" w:rsidRDefault="00235B17"/>
                  </w:txbxContent>
                </v:textbox>
              </v:shape>
            </w:pict>
          </mc:Fallback>
        </mc:AlternateContent>
      </w:r>
      <w:r w:rsidR="00235B1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5D4C16" wp14:editId="459E3657">
                <wp:simplePos x="0" y="0"/>
                <wp:positionH relativeFrom="column">
                  <wp:posOffset>3251500</wp:posOffset>
                </wp:positionH>
                <wp:positionV relativeFrom="paragraph">
                  <wp:posOffset>584528</wp:posOffset>
                </wp:positionV>
                <wp:extent cx="3174777" cy="1386672"/>
                <wp:effectExtent l="0" t="0" r="635" b="0"/>
                <wp:wrapNone/>
                <wp:docPr id="111695695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4777" cy="1386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4620E3" w14:textId="77777777" w:rsidR="00235B17" w:rsidRDefault="00235B17" w:rsidP="00235B17">
                            <w:r>
                              <w:rPr>
                                <w:b/>
                                <w:color w:val="00467A"/>
                                <w:sz w:val="28"/>
                              </w:rPr>
                              <w:t>🧾 Explainability</w:t>
                            </w:r>
                          </w:p>
                          <w:p w14:paraId="696879F5" w14:textId="77777777" w:rsidR="00235B17" w:rsidRDefault="00235B17" w:rsidP="00235B17">
                            <w:r>
                              <w:t>• Returned to decision trees for interpretability</w:t>
                            </w:r>
                          </w:p>
                          <w:p w14:paraId="681B8F82" w14:textId="48925EEC" w:rsidR="00235B17" w:rsidRDefault="00235B17" w:rsidP="00235B17">
                            <w:r>
                              <w:t xml:space="preserve">• Extracted decision rules across </w:t>
                            </w:r>
                            <w:r w:rsidR="00A575A5">
                              <w:t xml:space="preserve">3 </w:t>
                            </w:r>
                            <w:r>
                              <w:t>folds</w:t>
                            </w:r>
                          </w:p>
                          <w:p w14:paraId="045D5076" w14:textId="57426D6E" w:rsidR="00235B17" w:rsidRDefault="00235B17" w:rsidP="00235B17">
                            <w:r>
                              <w:t>• Developed a scoring system for rule terms</w:t>
                            </w:r>
                          </w:p>
                          <w:p w14:paraId="0AE4775E" w14:textId="77777777" w:rsidR="00235B17" w:rsidRDefault="00235B17" w:rsidP="00235B17">
                            <w:r>
                              <w:t>• Derived Feature Importance Ranking</w:t>
                            </w:r>
                          </w:p>
                          <w:p w14:paraId="320DDB7B" w14:textId="77777777" w:rsidR="00235B17" w:rsidRDefault="00235B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5D4C16" id="Text Box 10" o:spid="_x0000_s1037" type="#_x0000_t202" style="position:absolute;margin-left:256pt;margin-top:46.05pt;width:250pt;height:109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" fillcolor="white [3201]" stroked="f" strokeweight=".5pt">
                <v:textbox>
                  <w:txbxContent>
                    <w:p w14:paraId="3C4620E3" w14:textId="77777777" w:rsidR="00235B17" w:rsidRDefault="00235B17" w:rsidP="00235B17">
                      <w:r>
                        <w:rPr>
                          <w:b/>
                          <w:color w:val="00467A"/>
                          <w:sz w:val="28"/>
                        </w:rPr>
                        <w:t>🧾 Explainability</w:t>
                      </w:r>
                    </w:p>
                    <w:p w14:paraId="696879F5" w14:textId="77777777" w:rsidR="00235B17" w:rsidRDefault="00235B17" w:rsidP="00235B17">
                      <w:r>
                        <w:t>• Returned to decision trees for interpretability</w:t>
                      </w:r>
                    </w:p>
                    <w:p w14:paraId="681B8F82" w14:textId="48925EEC" w:rsidR="00235B17" w:rsidRDefault="00235B17" w:rsidP="00235B17">
                      <w:r>
                        <w:t xml:space="preserve">• Extracted decision rules across </w:t>
                      </w:r>
                      <w:r w:rsidR="00A575A5">
                        <w:t xml:space="preserve">3 </w:t>
                      </w:r>
                      <w:r>
                        <w:t>folds</w:t>
                      </w:r>
                    </w:p>
                    <w:p w14:paraId="045D5076" w14:textId="57426D6E" w:rsidR="00235B17" w:rsidRDefault="00235B17" w:rsidP="00235B17">
                      <w:r>
                        <w:t>• Developed a scoring system for rule terms</w:t>
                      </w:r>
                    </w:p>
                    <w:p w14:paraId="0AE4775E" w14:textId="77777777" w:rsidR="00235B17" w:rsidRDefault="00235B17" w:rsidP="00235B17">
                      <w:r>
                        <w:t>• Derived Feature Importance Ranking</w:t>
                      </w:r>
                    </w:p>
                    <w:p w14:paraId="320DDB7B" w14:textId="77777777" w:rsidR="00235B17" w:rsidRDefault="00235B17"/>
                  </w:txbxContent>
                </v:textbox>
              </v:shape>
            </w:pict>
          </mc:Fallback>
        </mc:AlternateContent>
      </w:r>
    </w:p>
    <w:sectPr w:rsidR="00AA3A44" w:rsidSect="000F6AD2">
      <w:pgSz w:w="11952" w:h="16848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0258535">
    <w:abstractNumId w:val="8"/>
  </w:num>
  <w:num w:numId="2" w16cid:durableId="1148782768">
    <w:abstractNumId w:val="6"/>
  </w:num>
  <w:num w:numId="3" w16cid:durableId="763112384">
    <w:abstractNumId w:val="5"/>
  </w:num>
  <w:num w:numId="4" w16cid:durableId="2061980087">
    <w:abstractNumId w:val="4"/>
  </w:num>
  <w:num w:numId="5" w16cid:durableId="1612785186">
    <w:abstractNumId w:val="7"/>
  </w:num>
  <w:num w:numId="6" w16cid:durableId="269507899">
    <w:abstractNumId w:val="3"/>
  </w:num>
  <w:num w:numId="7" w16cid:durableId="492454591">
    <w:abstractNumId w:val="2"/>
  </w:num>
  <w:num w:numId="8" w16cid:durableId="1876697638">
    <w:abstractNumId w:val="1"/>
  </w:num>
  <w:num w:numId="9" w16cid:durableId="254557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AD2"/>
    <w:rsid w:val="0015074B"/>
    <w:rsid w:val="00235B17"/>
    <w:rsid w:val="0029639D"/>
    <w:rsid w:val="00326F90"/>
    <w:rsid w:val="003836F5"/>
    <w:rsid w:val="005C2153"/>
    <w:rsid w:val="00A575A5"/>
    <w:rsid w:val="00AA1D8D"/>
    <w:rsid w:val="00AA3A44"/>
    <w:rsid w:val="00B47730"/>
    <w:rsid w:val="00CB0664"/>
    <w:rsid w:val="00FC693F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DA35F"/>
  <w14:defaultImageDpi w14:val="300"/>
  <w15:docId w15:val="{062B6902-2D93-1144-BF75-5CBFC2D1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575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5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75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Ronan Kelly</cp:lastModifiedBy>
  <cp:revision>3</cp:revision>
  <dcterms:created xsi:type="dcterms:W3CDTF">2013-12-23T23:15:00Z</dcterms:created>
  <dcterms:modified xsi:type="dcterms:W3CDTF">2025-05-06T11:32:00Z</dcterms:modified>
  <cp:category/>
</cp:coreProperties>
</file>